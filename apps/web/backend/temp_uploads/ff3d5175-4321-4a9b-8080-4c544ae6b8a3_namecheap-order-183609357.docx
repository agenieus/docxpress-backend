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500"/>
        <w:gridCol w:w="3500"/>
        <w:gridCol w:w="3500"/>
      </w:tblGrid>
      <w:tr>
        <w:trPr>
          <w:trHeight w:hRule="exact" w:val="1040"/>
        </w:trPr>
        <w:tc>
          <w:tcPr>
            <w:tcW w:type="dxa" w:w="272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20850" cy="4876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850" cy="487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3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0" w:lineRule="exact" w:before="28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40"/>
              </w:rPr>
              <w:t>RECEIPT</w:t>
            </w:r>
          </w:p>
        </w:tc>
        <w:tc>
          <w:tcPr>
            <w:tcW w:type="dxa" w:w="460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Namecheap, Inc.</w:t>
            </w:r>
          </w:p>
          <w:p>
            <w:pPr>
              <w:autoSpaceDN w:val="0"/>
              <w:autoSpaceDE w:val="0"/>
              <w:widowControl/>
              <w:spacing w:line="240" w:lineRule="exact" w:before="90" w:after="0"/>
              <w:ind w:left="3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4600 East Washington Street. Suite 305,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Phoenix, AZ 85034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USA</w:t>
            </w:r>
          </w:p>
        </w:tc>
      </w:tr>
      <w:tr>
        <w:trPr>
          <w:trHeight w:hRule="exact" w:val="320"/>
        </w:trPr>
        <w:tc>
          <w:tcPr>
            <w:tcW w:type="dxa" w:w="272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www.namecheap.com</w:t>
            </w:r>
          </w:p>
        </w:tc>
        <w:tc>
          <w:tcPr>
            <w:tcW w:type="dxa" w:w="313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Order # 183609357</w:t>
            </w:r>
          </w:p>
        </w:tc>
        <w:tc>
          <w:tcPr>
            <w:tcW w:type="dxa" w:w="460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support@namecheap.com</w:t>
            </w:r>
          </w:p>
        </w:tc>
      </w:tr>
      <w:tr>
        <w:trPr>
          <w:trHeight w:hRule="exact" w:val="320"/>
        </w:trPr>
        <w:tc>
          <w:tcPr>
            <w:tcW w:type="dxa" w:w="272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0"/>
            <w:gridSpan w:val="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1500"/>
        <w:gridCol w:w="1500"/>
        <w:gridCol w:w="1500"/>
        <w:gridCol w:w="1500"/>
        <w:gridCol w:w="1500"/>
        <w:gridCol w:w="1500"/>
        <w:gridCol w:w="1500"/>
      </w:tblGrid>
      <w:tr>
        <w:trPr>
          <w:trHeight w:hRule="exact" w:val="359"/>
        </w:trPr>
        <w:tc>
          <w:tcPr>
            <w:tcW w:type="dxa" w:w="10380"/>
            <w:gridSpan w:val="7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1"/>
        </w:trPr>
        <w:tc>
          <w:tcPr>
            <w:tcW w:type="dxa" w:w="237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Order Date</w:t>
            </w:r>
          </w:p>
        </w:tc>
        <w:tc>
          <w:tcPr>
            <w:tcW w:type="dxa" w:w="19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2370"/>
            <w:vMerge w:val="restart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8" w:val="left"/>
              </w:tabs>
              <w:autoSpaceDE w:val="0"/>
              <w:widowControl/>
              <w:spacing w:line="322" w:lineRule="exact" w:before="8" w:after="0"/>
              <w:ind w:left="0" w:right="0" w:firstLine="0"/>
              <w:jc w:val="left"/>
            </w:pPr>
            <w:r>
              <w:tab/>
            </w:r>
            <w:r>
              <w:rPr>
                <w:u w:val="single" w:color="ffffff"/>
                <w:u w:val="single" w:color="ffffff"/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10/14/2025 6:18:46 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 183609357</w:t>
            </w:r>
          </w:p>
        </w:tc>
        <w:tc>
          <w:tcPr>
            <w:tcW w:type="dxa" w:w="500"/>
            <w:vMerge w:val="restart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M</w:t>
            </w:r>
          </w:p>
        </w:tc>
        <w:tc>
          <w:tcPr>
            <w:tcW w:type="dxa" w:w="237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Payment Source</w:t>
            </w:r>
          </w:p>
        </w:tc>
        <w:tc>
          <w:tcPr>
            <w:tcW w:type="dxa" w:w="19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237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 CreditCard</w:t>
            </w:r>
          </w:p>
        </w:tc>
      </w:tr>
      <w:tr>
        <w:trPr>
          <w:trHeight w:hRule="exact" w:val="320"/>
        </w:trPr>
        <w:tc>
          <w:tcPr>
            <w:tcW w:type="dxa" w:w="237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Order Number</w:t>
            </w:r>
          </w:p>
        </w:tc>
        <w:tc>
          <w:tcPr>
            <w:tcW w:type="dxa" w:w="19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237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Initial Charge</w:t>
            </w:r>
          </w:p>
        </w:tc>
        <w:tc>
          <w:tcPr>
            <w:tcW w:type="dxa" w:w="19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237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 $35.36</w:t>
            </w:r>
          </w:p>
        </w:tc>
      </w:tr>
      <w:tr>
        <w:trPr>
          <w:trHeight w:hRule="exact" w:val="320"/>
        </w:trPr>
        <w:tc>
          <w:tcPr>
            <w:tcW w:type="dxa" w:w="237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Transaction ID</w:t>
            </w:r>
          </w:p>
        </w:tc>
        <w:tc>
          <w:tcPr>
            <w:tcW w:type="dxa" w:w="19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237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 223111498</w:t>
            </w:r>
          </w:p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237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Final Cost</w:t>
            </w:r>
          </w:p>
        </w:tc>
        <w:tc>
          <w:tcPr>
            <w:tcW w:type="dxa" w:w="19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237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 $35.36</w:t>
            </w:r>
          </w:p>
        </w:tc>
      </w:tr>
      <w:tr>
        <w:trPr>
          <w:trHeight w:hRule="exact" w:val="320"/>
        </w:trPr>
        <w:tc>
          <w:tcPr>
            <w:tcW w:type="dxa" w:w="237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User Name</w:t>
            </w:r>
          </w:p>
        </w:tc>
        <w:tc>
          <w:tcPr>
            <w:tcW w:type="dxa" w:w="19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237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: OraclesData</w:t>
            </w:r>
          </w:p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4940"/>
            <w:gridSpan w:val="3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0"/>
        </w:trPr>
        <w:tc>
          <w:tcPr>
            <w:tcW w:type="dxa" w:w="2372"/>
            <w:vMerge w:val="restart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Address</w:t>
            </w:r>
          </w:p>
        </w:tc>
        <w:tc>
          <w:tcPr>
            <w:tcW w:type="dxa" w:w="198"/>
            <w:vMerge w:val="restart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2370"/>
            <w:vMerge w:val="restart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198" w:right="0" w:hanging="198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: DAVID Adeleke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CEO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Oracles Systems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Networks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No 3, Efunjoko street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Akasoleri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No 3, Efunjoko street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Akasoleri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Ikorodu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Lagos , 104211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NG</w:t>
            </w:r>
          </w:p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237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Total Refund</w:t>
            </w:r>
          </w:p>
        </w:tc>
        <w:tc>
          <w:tcPr>
            <w:tcW w:type="dxa" w:w="19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237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$0.00</w:t>
            </w:r>
          </w:p>
        </w:tc>
      </w:tr>
      <w:tr>
        <w:trPr>
          <w:trHeight w:hRule="exact" w:val="560"/>
        </w:trPr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237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3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Refund Transaction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ID</w:t>
            </w:r>
          </w:p>
        </w:tc>
        <w:tc>
          <w:tcPr>
            <w:tcW w:type="dxa" w:w="19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237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N/A</w:t>
            </w:r>
          </w:p>
        </w:tc>
      </w:tr>
      <w:tr>
        <w:trPr>
          <w:trHeight w:hRule="exact" w:val="320"/>
        </w:trPr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237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Refunded To</w:t>
            </w:r>
          </w:p>
        </w:tc>
        <w:tc>
          <w:tcPr>
            <w:tcW w:type="dxa" w:w="19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237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N/A</w:t>
            </w:r>
          </w:p>
        </w:tc>
      </w:tr>
      <w:tr>
        <w:trPr>
          <w:trHeight w:hRule="exact" w:val="320"/>
        </w:trPr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4940"/>
            <w:gridSpan w:val="3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00"/>
        </w:trPr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4940"/>
            <w:gridSpan w:val="3"/>
            <w:vMerge w:val="restart"/>
            <w:tcBorders>
              <w:start w:sz="8.0" w:val="single" w:color="#FFFFFF"/>
              <w:top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4940"/>
            <w:gridSpan w:val="3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4500"/>
            <w:gridSpan w:val="3"/>
            <w:vMerge/>
            <w:tcBorders>
              <w:start w:sz="8.0" w:val="single" w:color="#FFFFFF"/>
              <w:top w:sz="8.0" w:val="single" w:color="#FFFFFF"/>
              <w:bottom w:sz="8.0" w:val="single" w:color="#FFFFFF"/>
            </w:tcBorders>
          </w:tcPr>
          <w:p/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50"/>
        <w:gridCol w:w="1750"/>
        <w:gridCol w:w="1750"/>
        <w:gridCol w:w="1750"/>
        <w:gridCol w:w="1750"/>
        <w:gridCol w:w="1750"/>
      </w:tblGrid>
      <w:tr>
        <w:trPr>
          <w:trHeight w:hRule="exact" w:val="320"/>
        </w:trPr>
        <w:tc>
          <w:tcPr>
            <w:tcW w:type="dxa" w:w="20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999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TYPE</w:t>
            </w:r>
          </w:p>
        </w:tc>
        <w:tc>
          <w:tcPr>
            <w:tcW w:type="dxa" w:w="2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999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NAME</w:t>
            </w:r>
          </w:p>
        </w:tc>
        <w:tc>
          <w:tcPr>
            <w:tcW w:type="dxa" w:w="73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999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QTY 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999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DURATION</w:t>
            </w:r>
          </w:p>
        </w:tc>
        <w:tc>
          <w:tcPr>
            <w:tcW w:type="dxa" w:w="125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999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PRICE</w:t>
            </w:r>
          </w:p>
        </w:tc>
        <w:tc>
          <w:tcPr>
            <w:tcW w:type="dxa" w:w="230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999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SUB TOTAL</w:t>
            </w:r>
          </w:p>
        </w:tc>
      </w:tr>
      <w:tr>
        <w:trPr>
          <w:trHeight w:hRule="exact" w:val="560"/>
        </w:trPr>
        <w:tc>
          <w:tcPr>
            <w:tcW w:type="dxa" w:w="20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PURCHASE</w:t>
            </w:r>
          </w:p>
        </w:tc>
        <w:tc>
          <w:tcPr>
            <w:tcW w:type="dxa" w:w="2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30" w:right="86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Stellar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for docxpress.co</w:t>
            </w:r>
          </w:p>
        </w:tc>
        <w:tc>
          <w:tcPr>
            <w:tcW w:type="dxa" w:w="73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1 year</w:t>
            </w:r>
          </w:p>
        </w:tc>
        <w:tc>
          <w:tcPr>
            <w:tcW w:type="dxa" w:w="125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$22.88</w:t>
            </w:r>
          </w:p>
        </w:tc>
        <w:tc>
          <w:tcPr>
            <w:tcW w:type="dxa" w:w="230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892" w:right="0" w:firstLine="626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$22.88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Setup  $0.00</w:t>
            </w:r>
          </w:p>
        </w:tc>
      </w:tr>
      <w:tr>
        <w:trPr>
          <w:trHeight w:hRule="exact" w:val="320"/>
        </w:trPr>
        <w:tc>
          <w:tcPr>
            <w:tcW w:type="dxa" w:w="6904"/>
            <w:gridSpan w:val="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Choose Server Location: USA Datacenter</w:t>
            </w:r>
          </w:p>
        </w:tc>
        <w:tc>
          <w:tcPr>
            <w:tcW w:type="dxa" w:w="125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$0.00</w:t>
            </w:r>
          </w:p>
        </w:tc>
        <w:tc>
          <w:tcPr>
            <w:tcW w:type="dxa" w:w="230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$0.00</w:t>
            </w:r>
          </w:p>
        </w:tc>
      </w:tr>
      <w:tr>
        <w:trPr>
          <w:trHeight w:hRule="exact" w:val="560"/>
        </w:trPr>
        <w:tc>
          <w:tcPr>
            <w:tcW w:type="dxa" w:w="20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PURCHASE</w:t>
            </w:r>
          </w:p>
        </w:tc>
        <w:tc>
          <w:tcPr>
            <w:tcW w:type="dxa" w:w="2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Free Domain Privacy</w:t>
            </w:r>
          </w:p>
        </w:tc>
        <w:tc>
          <w:tcPr>
            <w:tcW w:type="dxa" w:w="73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1 year</w:t>
            </w:r>
          </w:p>
        </w:tc>
        <w:tc>
          <w:tcPr>
            <w:tcW w:type="dxa" w:w="125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$0.00</w:t>
            </w:r>
          </w:p>
        </w:tc>
        <w:tc>
          <w:tcPr>
            <w:tcW w:type="dxa" w:w="230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892" w:right="0" w:firstLine="76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$0.00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Setup  $0.00</w:t>
            </w:r>
          </w:p>
        </w:tc>
      </w:tr>
      <w:tr>
        <w:trPr>
          <w:trHeight w:hRule="exact" w:val="560"/>
        </w:trPr>
        <w:tc>
          <w:tcPr>
            <w:tcW w:type="dxa" w:w="20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REGISTER</w:t>
            </w:r>
          </w:p>
        </w:tc>
        <w:tc>
          <w:tcPr>
            <w:tcW w:type="dxa" w:w="2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3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Domain Registration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docxpress.co</w:t>
            </w:r>
          </w:p>
        </w:tc>
        <w:tc>
          <w:tcPr>
            <w:tcW w:type="dxa" w:w="73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1 year</w:t>
            </w:r>
          </w:p>
        </w:tc>
        <w:tc>
          <w:tcPr>
            <w:tcW w:type="dxa" w:w="125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$12.48</w:t>
            </w:r>
          </w:p>
        </w:tc>
        <w:tc>
          <w:tcPr>
            <w:tcW w:type="dxa" w:w="230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292" w:right="0" w:firstLine="1226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$12.48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ICANN Fee  $0.00</w:t>
            </w:r>
          </w:p>
        </w:tc>
      </w:tr>
      <w:tr>
        <w:trPr>
          <w:trHeight w:hRule="exact" w:val="320"/>
        </w:trPr>
        <w:tc>
          <w:tcPr>
            <w:tcW w:type="dxa" w:w="8158"/>
            <w:gridSpan w:val="5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Sub Total</w:t>
            </w:r>
          </w:p>
        </w:tc>
        <w:tc>
          <w:tcPr>
            <w:tcW w:type="dxa" w:w="230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$35.36</w:t>
            </w:r>
          </w:p>
        </w:tc>
      </w:tr>
      <w:tr>
        <w:trPr>
          <w:trHeight w:hRule="exact" w:val="320"/>
        </w:trPr>
        <w:tc>
          <w:tcPr>
            <w:tcW w:type="dxa" w:w="8158"/>
            <w:gridSpan w:val="5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230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>$35.36</w:t>
            </w:r>
          </w:p>
        </w:tc>
      </w:tr>
    </w:tbl>
    <w:p>
      <w:pPr>
        <w:autoSpaceDN w:val="0"/>
        <w:autoSpaceDE w:val="0"/>
        <w:widowControl/>
        <w:spacing w:line="3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2100"/>
        <w:gridCol w:w="2100"/>
        <w:gridCol w:w="2100"/>
        <w:gridCol w:w="2100"/>
        <w:gridCol w:w="2100"/>
      </w:tblGrid>
      <w:tr>
        <w:trPr>
          <w:trHeight w:hRule="exact" w:val="340"/>
        </w:trPr>
        <w:tc>
          <w:tcPr>
            <w:tcW w:type="dxa" w:w="10424"/>
            <w:gridSpan w:val="5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Additional Transaction Details:</w:t>
            </w:r>
          </w:p>
        </w:tc>
      </w:tr>
      <w:tr>
        <w:trPr>
          <w:trHeight w:hRule="exact" w:val="340"/>
        </w:trPr>
        <w:tc>
          <w:tcPr>
            <w:tcW w:type="dxa" w:w="237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Order</w:t>
            </w:r>
          </w:p>
        </w:tc>
        <w:tc>
          <w:tcPr>
            <w:tcW w:type="dxa" w:w="19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#</w:t>
            </w:r>
          </w:p>
        </w:tc>
        <w:tc>
          <w:tcPr>
            <w:tcW w:type="dxa" w:w="2374"/>
            <w:vMerge w:val="restart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" w:after="0"/>
              <w:ind w:left="0" w:right="0" w:firstLine="0"/>
              <w:jc w:val="center"/>
            </w:pPr>
            <w:r>
              <w:rPr>
                <w:u w:val="single" w:color="ffffff"/>
                <w:u w:val="single" w:color="ffffff"/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9dfe1983-7fe1-4239-9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ch_3SI5JYI2aKwfvOv</w:t>
            </w:r>
          </w:p>
        </w:tc>
        <w:tc>
          <w:tcPr>
            <w:tcW w:type="dxa" w:w="456"/>
            <w:vMerge w:val="restart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1b7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n1j5</w:t>
            </w:r>
          </w:p>
        </w:tc>
        <w:tc>
          <w:tcPr>
            <w:tcW w:type="dxa" w:w="5020"/>
            <w:vMerge w:val="restart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" w:after="0"/>
              <w:ind w:left="0" w:right="331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-c310ded6ce8e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hv8PC</w:t>
            </w:r>
          </w:p>
        </w:tc>
      </w:tr>
      <w:tr>
        <w:trPr>
          <w:trHeight w:hRule="exact" w:val="320"/>
        </w:trPr>
        <w:tc>
          <w:tcPr>
            <w:tcW w:type="dxa" w:w="237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Approval</w:t>
            </w:r>
          </w:p>
        </w:tc>
        <w:tc>
          <w:tcPr>
            <w:tcW w:type="dxa" w:w="19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#</w:t>
            </w:r>
          </w:p>
        </w:tc>
        <w:tc>
          <w:tcPr>
            <w:tcW w:type="dxa" w:w="21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21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21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</w:tr>
      <w:tr>
        <w:trPr>
          <w:trHeight w:hRule="exact" w:val="320"/>
        </w:trPr>
        <w:tc>
          <w:tcPr>
            <w:tcW w:type="dxa" w:w="4948"/>
            <w:gridSpan w:val="3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2100"/>
            <w:vMerge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356" w:right="690" w:bottom="1440" w:left="7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